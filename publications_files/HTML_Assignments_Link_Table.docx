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 ASSIGNMENTS</w:t>
      </w:r>
    </w:p>
    <w:p>
      <w:r>
        <w:t>TOPIC: LINK ELEMENTS AND TABLE ELEMENTS</w:t>
      </w:r>
    </w:p>
    <w:p>
      <w:pPr>
        <w:pStyle w:val="ListNumber"/>
      </w:pPr>
      <w:r>
        <w:t>1. You need to create a simple HTML document that includes a hyperlink. The hyperlink should direct users to an external website when clicked. Your task is to write the HTML code to accomplish this.</w:t>
      </w:r>
    </w:p>
    <w:p>
      <w:r>
        <w:br/>
        <w:t>&lt;!DOCTYPE html&gt;</w:t>
        <w:br/>
        <w:t>&lt;html&gt;</w:t>
        <w:br/>
        <w:t>&lt;head&gt;</w:t>
        <w:br/>
        <w:t xml:space="preserve">    &lt;title&gt;Hyperlink Example&lt;/title&gt;</w:t>
        <w:br/>
        <w:t>&lt;/head&gt;</w:t>
        <w:br/>
        <w:t>&lt;body&gt;</w:t>
        <w:br/>
        <w:t xml:space="preserve">    &lt;p&gt;Visit &lt;a href="https://www.google.com" target="_blank"&gt;Google&lt;/a&gt;&lt;/p&gt;</w:t>
        <w:br/>
        <w:t>&lt;/body&gt;</w:t>
        <w:br/>
        <w:t>&lt;/html&gt;</w:t>
        <w:br/>
      </w:r>
    </w:p>
    <w:p>
      <w:pPr>
        <w:pStyle w:val="ListNumber"/>
      </w:pPr>
      <w:r>
        <w:t>2. Create a simple HTML document that includes various types of hyperlinks:</w:t>
      </w:r>
    </w:p>
    <w:p>
      <w:r>
        <w:br/>
        <w:t>&lt;!DOCTYPE html&gt;</w:t>
        <w:br/>
        <w:t>&lt;html&gt;</w:t>
        <w:br/>
        <w:t>&lt;head&gt;</w:t>
        <w:br/>
        <w:t xml:space="preserve">    &lt;title&gt;Various Hyperlinks&lt;/title&gt;</w:t>
        <w:br/>
        <w:t>&lt;/head&gt;</w:t>
        <w:br/>
        <w:t>&lt;body&gt;</w:t>
        <w:br/>
        <w:br/>
        <w:t xml:space="preserve">    &lt;!-- Image hyperlink --&gt;</w:t>
        <w:br/>
        <w:t xml:space="preserve">    &lt;a href="https://www.wikipedia.org"&gt;</w:t>
        <w:br/>
        <w:t xml:space="preserve">        &lt;img src="https://via.placeholder.com/100" alt="Wiki Image"&gt;</w:t>
        <w:br/>
        <w:t xml:space="preserve">    &lt;/a&gt;</w:t>
        <w:br/>
        <w:br/>
        <w:t xml:space="preserve">    &lt;!-- Bookmark hyperlink --&gt;</w:t>
        <w:br/>
        <w:t xml:space="preserve">    &lt;a href="#section1"&gt;Go to Section 1&lt;/a&gt;</w:t>
        <w:br/>
        <w:t xml:space="preserve">    &lt;h2 id="section1"&gt;Section 1&lt;/h2&gt;</w:t>
        <w:br/>
        <w:br/>
        <w:t xml:space="preserve">    &lt;!-- Email hyperlink --&gt;</w:t>
        <w:br/>
        <w:t xml:space="preserve">    &lt;a href="mailto:example@example.com"&gt;Send Email&lt;/a&gt;</w:t>
        <w:br/>
        <w:br/>
        <w:t xml:space="preserve">    &lt;!-- Telephone hyperlink --&gt;</w:t>
        <w:br/>
        <w:t xml:space="preserve">    &lt;a href="tel:+1234567890"&gt;Call Us&lt;/a&gt;</w:t>
        <w:br/>
        <w:br/>
        <w:t>&lt;/body&gt;</w:t>
        <w:br/>
        <w:t>&lt;/html&gt;</w:t>
        <w:br/>
      </w:r>
    </w:p>
    <w:p>
      <w:pPr>
        <w:pStyle w:val="ListNumber"/>
      </w:pPr>
      <w:r>
        <w:t>3. You need to create a simple HTML document that includes a table. The table should have the following features:</w:t>
      </w:r>
    </w:p>
    <w:p>
      <w:r>
        <w:t>- A header row with column titles.</w:t>
        <w:br/>
        <w:t>- Three rows of data beneath the header.</w:t>
        <w:br/>
        <w:t>Proper HTML table elements and structure</w:t>
      </w:r>
    </w:p>
    <w:p>
      <w:r>
        <w:br/>
        <w:t>&lt;!DOCTYPE html&gt;</w:t>
        <w:br/>
        <w:t>&lt;html&gt;</w:t>
        <w:br/>
        <w:t>&lt;head&gt;</w:t>
        <w:br/>
        <w:t xml:space="preserve">    &lt;title&gt;Simple Table&lt;/title&gt;</w:t>
        <w:br/>
        <w:t>&lt;/head&gt;</w:t>
        <w:br/>
        <w:t>&lt;body&gt;</w:t>
        <w:br/>
        <w:t xml:space="preserve">    &lt;table border="1"&gt;</w:t>
        <w:br/>
        <w:t xml:space="preserve">        &lt;thead&gt;</w:t>
        <w:br/>
        <w:t xml:space="preserve">            &lt;tr&gt;</w:t>
        <w:br/>
        <w:t xml:space="preserve">                &lt;th&gt;Name&lt;/th&gt;</w:t>
        <w:br/>
        <w:t xml:space="preserve">                &lt;th&gt;Age&lt;/th&gt;</w:t>
        <w:br/>
        <w:t xml:space="preserve">                &lt;th&gt;City&lt;/th&gt;</w:t>
        <w:br/>
        <w:t xml:space="preserve">            &lt;/tr&gt;</w:t>
        <w:br/>
        <w:t xml:space="preserve">        &lt;/thead&gt;</w:t>
        <w:br/>
        <w:t xml:space="preserve">        &lt;tbody&gt;</w:t>
        <w:br/>
        <w:t xml:space="preserve">            &lt;tr&gt;</w:t>
        <w:br/>
        <w:t xml:space="preserve">                &lt;td&gt;Alice&lt;/td&gt;</w:t>
        <w:br/>
        <w:t xml:space="preserve">                &lt;td&gt;30&lt;/td&gt;</w:t>
        <w:br/>
        <w:t xml:space="preserve">                &lt;td&gt;New York&lt;/td&gt;</w:t>
        <w:br/>
        <w:t xml:space="preserve">            &lt;/tr&gt;</w:t>
        <w:br/>
        <w:t xml:space="preserve">            &lt;tr&gt;</w:t>
        <w:br/>
        <w:t xml:space="preserve">                &lt;td&gt;Bob&lt;/td&gt;</w:t>
        <w:br/>
        <w:t xml:space="preserve">                &lt;td&gt;25&lt;/td&gt;</w:t>
        <w:br/>
        <w:t xml:space="preserve">                &lt;td&gt;Chicago&lt;/td&gt;</w:t>
        <w:br/>
        <w:t xml:space="preserve">            &lt;/tr&gt;</w:t>
        <w:br/>
        <w:t xml:space="preserve">            &lt;tr&gt;</w:t>
        <w:br/>
        <w:t xml:space="preserve">                &lt;td&gt;Carol&lt;/td&gt;</w:t>
        <w:br/>
        <w:t xml:space="preserve">                &lt;td&gt;28&lt;/td&gt;</w:t>
        <w:br/>
        <w:t xml:space="preserve">                &lt;td&gt;Los Angeles&lt;/td&gt;</w:t>
        <w:br/>
        <w:t xml:space="preserve">            &lt;/tr&gt;</w:t>
        <w:br/>
        <w:t xml:space="preserve">        &lt;/tbody&gt;</w:t>
        <w:br/>
        <w:t xml:space="preserve">    &lt;/table&gt;</w:t>
        <w:br/>
        <w:t>&lt;/body&gt;</w:t>
        <w:br/>
        <w:t>&lt;/html&gt;</w:t>
        <w:br/>
      </w:r>
    </w:p>
    <w:p>
      <w:pPr>
        <w:pStyle w:val="ListNumber"/>
      </w:pPr>
      <w:r>
        <w:t>4. Create an HTML document that includes a table demonstrating the use of rowspan and colspan attributes. The table should:</w:t>
      </w:r>
    </w:p>
    <w:p>
      <w:r>
        <w:t>- Have a header row with column titles.</w:t>
        <w:br/>
        <w:t>- Include merged cells using rowspan to span multiple rows and colspan to span multiple columns.</w:t>
        <w:br/>
        <w:t>- Properly display the merged cells and the remaining data.</w:t>
      </w:r>
    </w:p>
    <w:p>
      <w:r>
        <w:br/>
        <w:t>&lt;!DOCTYPE html&gt;</w:t>
        <w:br/>
        <w:t>&lt;html&gt;</w:t>
        <w:br/>
        <w:t>&lt;head&gt;</w:t>
        <w:br/>
        <w:t xml:space="preserve">    &lt;title&gt;Rowspan and Colspan Table&lt;/title&gt;</w:t>
        <w:br/>
        <w:t>&lt;/head&gt;</w:t>
        <w:br/>
        <w:t>&lt;body&gt;</w:t>
        <w:br/>
        <w:t xml:space="preserve">    &lt;table border="1"&gt;</w:t>
        <w:br/>
        <w:t xml:space="preserve">        &lt;tr&gt;</w:t>
        <w:br/>
        <w:t xml:space="preserve">            &lt;td rowspan="2"&gt;Quick&lt;/td&gt;</w:t>
        <w:br/>
        <w:t xml:space="preserve">            &lt;td&gt;brown fox&lt;/td&gt;</w:t>
        <w:br/>
        <w:t xml:space="preserve">            &lt;td&gt;jumps&lt;/td&gt;</w:t>
        <w:br/>
        <w:t xml:space="preserve">        &lt;/tr&gt;</w:t>
        <w:br/>
        <w:t xml:space="preserve">        &lt;tr&gt;</w:t>
        <w:br/>
        <w:t xml:space="preserve">            &lt;td&gt;lazy dog&lt;/td&gt;</w:t>
        <w:br/>
        <w:t xml:space="preserve">            &lt;td&gt;and&lt;/td&gt;</w:t>
        <w:br/>
        <w:t xml:space="preserve">        &lt;/tr&gt;</w:t>
        <w:br/>
        <w:t xml:space="preserve">        &lt;tr&gt;</w:t>
        <w:br/>
        <w:t xml:space="preserve">            &lt;td rowspan="3"&gt;over the&lt;/td&gt;</w:t>
        <w:br/>
        <w:t xml:space="preserve">            &lt;td&gt;then it&lt;/td&gt;</w:t>
        <w:br/>
        <w:t xml:space="preserve">            &lt;td&gt;fall&lt;/td&gt;</w:t>
        <w:br/>
        <w:t xml:space="preserve">        &lt;/tr&gt;</w:t>
        <w:br/>
        <w:t xml:space="preserve">        &lt;tr&gt;</w:t>
        <w:br/>
        <w:t xml:space="preserve">            &lt;td colspan="2"&gt;prey to a lion&lt;/td&gt;</w:t>
        <w:br/>
        <w:t xml:space="preserve">        &lt;/tr&gt;</w:t>
        <w:br/>
        <w:t xml:space="preserve">    &lt;/table&gt;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